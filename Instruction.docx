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Guide to Set Up and Run the TechnoEdge Python Script</w:t>
      </w:r>
    </w:p>
    <w:p>
      <w:r>
        <w:t>This guide provides a step-by-step instruction for setting up the environment to run the 'TechnoEdge' Python script, which is located on your desktop. The guide includes instructions for downloading Python, installing necessary libraries, setting up an API, and running the script.</w:t>
      </w:r>
    </w:p>
    <w:p>
      <w:pPr>
        <w:pStyle w:val="Heading1"/>
      </w:pPr>
      <w:r>
        <w:t>Step 1: Download and Install Python</w:t>
      </w:r>
    </w:p>
    <w:p>
      <w:r>
        <w:t>1. Visit the official Python website: https://www.python.org/downloads/</w:t>
      </w:r>
    </w:p>
    <w:p>
      <w:r>
        <w:t>2. Click on the "Download Python" button, and it will automatically download the correct version for your operating system.</w:t>
      </w:r>
    </w:p>
    <w:p>
      <w:r>
        <w:t>3. Once the download is complete, run the installer.</w:t>
      </w:r>
    </w:p>
    <w:p>
      <w:r>
        <w:t>4. During installation, make sure to check the option that says "Add Python to PATH".</w:t>
      </w:r>
    </w:p>
    <w:p>
      <w:r>
        <w:t>5. Follow the rest of the prompts to complete the installation.</w:t>
      </w:r>
    </w:p>
    <w:p>
      <w:pPr>
        <w:pStyle w:val="Heading1"/>
      </w:pPr>
      <w:r>
        <w:t>Step 2: Verify Python Installation</w:t>
      </w:r>
    </w:p>
    <w:p>
      <w:r>
        <w:t>1. Open a command prompt (Windows) or terminal (Mac/Linux).</w:t>
      </w:r>
    </w:p>
    <w:p>
      <w:r>
        <w:t>2. Type the following command and press Enter:</w:t>
      </w:r>
    </w:p>
    <w:p>
      <w:pPr>
        <w:pStyle w:val="Quote"/>
      </w:pPr>
      <w:r>
        <w:t>python --version</w:t>
      </w:r>
    </w:p>
    <w:p>
      <w:r>
        <w:t>3. You should see the installed Python version number, e.g., "Python 3.x.x".</w:t>
      </w:r>
    </w:p>
    <w:p>
      <w:pPr>
        <w:pStyle w:val="Heading1"/>
      </w:pPr>
      <w:r>
        <w:t>Step 3: Install Required Python Libraries</w:t>
      </w:r>
    </w:p>
    <w:p>
      <w:r>
        <w:t>1. Open a command prompt or terminal.</w:t>
      </w:r>
    </w:p>
    <w:p>
      <w:r>
        <w:t>2. Navigate to the desktop where the "TechnoEdge" script is located:</w:t>
      </w:r>
    </w:p>
    <w:p>
      <w:pPr>
        <w:pStyle w:val="Quote"/>
      </w:pPr>
      <w:r>
        <w:t>cd Desktop</w:t>
      </w:r>
    </w:p>
    <w:p>
      <w:r>
        <w:t>3. Ensure you are in the directory where "TechnoEdge" is stored.</w:t>
      </w:r>
    </w:p>
    <w:p>
      <w:r>
        <w:t>4. Run the following commands to install the required libraries:</w:t>
      </w:r>
    </w:p>
    <w:p>
      <w:pPr>
        <w:pStyle w:val="Quote"/>
      </w:pPr>
      <w:r>
        <w:t>pip install requests pandas openpyxl</w:t>
      </w:r>
    </w:p>
    <w:p>
      <w:r>
        <w:t>5. These libraries are necessary for sending web requests, handling data, and working with Excel files.</w:t>
      </w:r>
    </w:p>
    <w:p>
      <w:pPr>
        <w:pStyle w:val="Heading1"/>
      </w:pPr>
      <w:r>
        <w:t>Step 4: Set Up SerpAPI</w:t>
      </w:r>
    </w:p>
    <w:p>
      <w:r>
        <w:t>1. Visit the SerpAPI website: https://serpapi.com/</w:t>
      </w:r>
    </w:p>
    <w:p>
      <w:r>
        <w:t>2. Create a free account by signing up.</w:t>
      </w:r>
    </w:p>
    <w:p>
      <w:r>
        <w:t>3. Once signed up, go to your SerpAPI dashboard and locate your API key.</w:t>
      </w:r>
    </w:p>
    <w:p>
      <w:r>
        <w:t>4. Copy your API key.</w:t>
      </w:r>
    </w:p>
    <w:p>
      <w:pPr>
        <w:pStyle w:val="Heading1"/>
      </w:pPr>
      <w:r>
        <w:t>Step 5: Modify the Script with Your API Key</w:t>
      </w:r>
    </w:p>
    <w:p>
      <w:r>
        <w:t>1. Open the "TechnoEdge" script using any text editor or Python IDE (e.g., VS Code, PyCharm, or Notepad).</w:t>
      </w:r>
    </w:p>
    <w:p>
      <w:r>
        <w:t>2. Find the line in the script that says:</w:t>
      </w:r>
    </w:p>
    <w:p>
      <w:pPr>
        <w:pStyle w:val="Quote"/>
      </w:pPr>
      <w:r>
        <w:t>SERPAPI_API_KEY = "your_api_key_here"</w:t>
      </w:r>
    </w:p>
    <w:p>
      <w:r>
        <w:t>3. Replace "your_api_key_here" with the actual API key you obtained from the SerpAPI dashboard.</w:t>
      </w:r>
    </w:p>
    <w:p>
      <w:r>
        <w:t>4. Save the changes to the script.</w:t>
      </w:r>
    </w:p>
    <w:p>
      <w:pPr>
        <w:pStyle w:val="Heading1"/>
      </w:pPr>
      <w:r>
        <w:t>Step 6: Run the TechnoEdge Script</w:t>
      </w:r>
    </w:p>
    <w:p>
      <w:r>
        <w:t>1. Open a command prompt or terminal and navigate to the desktop where "TechnoEdge" is located:</w:t>
      </w:r>
    </w:p>
    <w:p>
      <w:pPr>
        <w:pStyle w:val="Quote"/>
      </w:pPr>
      <w:r>
        <w:t>cd Desktop</w:t>
      </w:r>
    </w:p>
    <w:p>
      <w:r>
        <w:t>2. Run the Python script using the following command:</w:t>
      </w:r>
    </w:p>
    <w:p>
      <w:pPr>
        <w:pStyle w:val="Quote"/>
      </w:pPr>
      <w:r>
        <w:t>python TechnoEdge.py</w:t>
      </w:r>
    </w:p>
    <w:p>
      <w:r>
        <w:t>3. The script will start searching for LinkedIn profiles based on the input technology and location.</w:t>
      </w:r>
    </w:p>
    <w:p>
      <w:pPr>
        <w:pStyle w:val="Heading1"/>
      </w:pPr>
      <w:r>
        <w:t>Step 7: Check the Output Files</w:t>
      </w:r>
    </w:p>
    <w:p>
      <w:r>
        <w:t>1. Once the script completes execution, it will save the results in an Excel file.</w:t>
      </w:r>
    </w:p>
    <w:p>
      <w:r>
        <w:t>2. The file will be saved on your desktop in a folder named "Profiles Data".</w:t>
      </w:r>
    </w:p>
    <w:p>
      <w:r>
        <w:t>3. Open the Excel file to verify that the LinkedIn profiles have been saved correctly.</w:t>
      </w:r>
    </w:p>
    <w:p>
      <w:pPr>
        <w:pStyle w:val="Heading1"/>
      </w:pPr>
      <w:r>
        <w:t>Conclusion</w:t>
      </w:r>
    </w:p>
    <w:p>
      <w:r>
        <w:t>By following the above steps, you will successfully install Python, set up the necessary libraries, configure the SerpAPI, and run the "TechnoEdge" script. If you encounter any issues, ensure that you have correctly installed all dependencies and set up the API 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